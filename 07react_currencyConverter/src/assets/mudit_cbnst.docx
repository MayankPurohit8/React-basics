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E314A" w14:textId="0C7E82DB" w:rsidR="006E2A69" w:rsidRDefault="00000000" w:rsidP="005322A8">
      <w:r>
        <w:t>PROGRAM NO.</w:t>
      </w:r>
      <w:r w:rsidR="005322A8">
        <w:t>7</w:t>
      </w:r>
    </w:p>
    <w:p w14:paraId="2505EDE7" w14:textId="3006BC4A" w:rsidR="006E2A69" w:rsidRDefault="00000000">
      <w:r>
        <w:t xml:space="preserve">NAME: </w:t>
      </w:r>
      <w:r w:rsidR="005322A8">
        <w:t>Mudit Bahuguna</w:t>
      </w:r>
    </w:p>
    <w:p w14:paraId="6F8480DF" w14:textId="77777777" w:rsidR="006E2A69" w:rsidRDefault="00000000">
      <w:r>
        <w:t>COURSE: Btech</w:t>
      </w:r>
    </w:p>
    <w:p w14:paraId="4950CF91" w14:textId="77777777" w:rsidR="006E2A69" w:rsidRDefault="00000000">
      <w:r>
        <w:t>BRANCH/SEMESTER: CSE/5</w:t>
      </w:r>
    </w:p>
    <w:p w14:paraId="3C37BE86" w14:textId="4294650C" w:rsidR="006E2A69" w:rsidRDefault="00000000">
      <w:r>
        <w:t xml:space="preserve">ROLL NO: </w:t>
      </w:r>
      <w:r w:rsidR="005322A8">
        <w:t>45</w:t>
      </w:r>
    </w:p>
    <w:p w14:paraId="4194F425" w14:textId="25872017" w:rsidR="006E2A69" w:rsidRDefault="00000000">
      <w:r>
        <w:t>DATE: 2</w:t>
      </w:r>
      <w:r w:rsidR="003C7E8B">
        <w:t>6</w:t>
      </w:r>
      <w:r>
        <w:t>.11.24</w:t>
      </w:r>
    </w:p>
    <w:p w14:paraId="0A6704A3" w14:textId="77777777" w:rsidR="006E2A69" w:rsidRDefault="006E2A69"/>
    <w:p w14:paraId="2D29A8D9" w14:textId="77777777" w:rsidR="006E2A69" w:rsidRDefault="00000000">
      <w:r>
        <w:t>1. OBJECTIVE: WAP to interpolate numerically using Lagrange's method.</w:t>
      </w:r>
    </w:p>
    <w:p w14:paraId="323F592F" w14:textId="77777777" w:rsidR="006E2A69" w:rsidRDefault="006E2A69"/>
    <w:p w14:paraId="434D3D6F" w14:textId="77777777" w:rsidR="006E2A69" w:rsidRDefault="00000000">
      <w:r>
        <w:t>2. METHOD:</w:t>
      </w:r>
    </w:p>
    <w:p w14:paraId="053AB19B" w14:textId="77777777" w:rsidR="006E2A69" w:rsidRDefault="00000000">
      <w:r>
        <w:t xml:space="preserve">   Step 1: Read the data points (x, y) and the interpolation point \( xp \).</w:t>
      </w:r>
    </w:p>
    <w:p w14:paraId="37BC3876" w14:textId="77777777" w:rsidR="006E2A69" w:rsidRDefault="00000000">
      <w:r>
        <w:t xml:space="preserve">   Step 2: Calculate the interpolated value using the formula:</w:t>
      </w:r>
    </w:p>
    <w:p w14:paraId="4ACEE6B3" w14:textId="77777777" w:rsidR="006E2A69" w:rsidRDefault="00000000">
      <w:r>
        <w:t xml:space="preserve">           \( P(x) = \sum_{i=0}^{n-1} y_i \prod_{j=0, j \neq i}^{n-1} \frac{(x - x_j)}{(x_i - x_j)} \)</w:t>
      </w:r>
    </w:p>
    <w:p w14:paraId="7E754714" w14:textId="77777777" w:rsidR="006E2A69" w:rsidRDefault="00000000">
      <w:r>
        <w:t xml:space="preserve">   Step 3: Add the contributions of each term to get the result.</w:t>
      </w:r>
    </w:p>
    <w:p w14:paraId="7434B33D" w14:textId="77777777" w:rsidR="006E2A69" w:rsidRDefault="00000000">
      <w:r>
        <w:t xml:space="preserve">   Step 4: Output the interpolated value.</w:t>
      </w:r>
    </w:p>
    <w:p w14:paraId="24CD176F" w14:textId="77777777" w:rsidR="006E2A69" w:rsidRDefault="006E2A69"/>
    <w:p w14:paraId="72B1D05E" w14:textId="33D1284A" w:rsidR="006E2A69" w:rsidRDefault="00000000">
      <w:r>
        <w:t>3. PROGRAM:</w:t>
      </w:r>
    </w:p>
    <w:p w14:paraId="7DBAB881" w14:textId="7A0372E0" w:rsidR="006E2A69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7F452DE3" w14:textId="77777777" w:rsidR="006E2A69" w:rsidRDefault="00000000">
      <w:r>
        <w:t xml:space="preserve">float </w:t>
      </w:r>
      <w:proofErr w:type="gramStart"/>
      <w:r>
        <w:t>lagrangeInterpolation(</w:t>
      </w:r>
      <w:proofErr w:type="gramEnd"/>
      <w:r>
        <w:t>float x[], float y[], int n, float xp) {</w:t>
      </w:r>
    </w:p>
    <w:p w14:paraId="1BFE5594" w14:textId="77777777" w:rsidR="006E2A69" w:rsidRDefault="00000000">
      <w:r>
        <w:t xml:space="preserve">    float result = 0;</w:t>
      </w:r>
    </w:p>
    <w:p w14:paraId="0725C8D7" w14:textId="77777777" w:rsidR="006E2A69" w:rsidRDefault="00000000">
      <w:r>
        <w:t xml:space="preserve">    for (int i = 0; i &lt; n; i++) {</w:t>
      </w:r>
    </w:p>
    <w:p w14:paraId="4F968AD0" w14:textId="77777777" w:rsidR="006E2A69" w:rsidRDefault="00000000">
      <w:r>
        <w:t xml:space="preserve">        float term = y[i];</w:t>
      </w:r>
    </w:p>
    <w:p w14:paraId="5D583BEE" w14:textId="77777777" w:rsidR="006E2A69" w:rsidRDefault="00000000">
      <w:r>
        <w:t xml:space="preserve">        for (int j = 0; j &lt; n; j++) {</w:t>
      </w:r>
    </w:p>
    <w:p w14:paraId="1D0008A8" w14:textId="77777777" w:rsidR="006E2A69" w:rsidRDefault="00000000">
      <w:r>
        <w:t xml:space="preserve">            if (i != j) {</w:t>
      </w:r>
    </w:p>
    <w:p w14:paraId="2558DDCA" w14:textId="77777777" w:rsidR="006E2A69" w:rsidRDefault="00000000">
      <w:r>
        <w:t xml:space="preserve">                term *= (xp - x[j]) / (x[i] - x[j]);</w:t>
      </w:r>
    </w:p>
    <w:p w14:paraId="5D41502B" w14:textId="77777777" w:rsidR="006E2A69" w:rsidRDefault="00000000">
      <w:r>
        <w:t xml:space="preserve">            }</w:t>
      </w:r>
    </w:p>
    <w:p w14:paraId="2DAD6DE5" w14:textId="77777777" w:rsidR="006E2A69" w:rsidRDefault="00000000">
      <w:r>
        <w:lastRenderedPageBreak/>
        <w:t xml:space="preserve">        }</w:t>
      </w:r>
    </w:p>
    <w:p w14:paraId="715DAFB9" w14:textId="77777777" w:rsidR="006E2A69" w:rsidRDefault="00000000">
      <w:r>
        <w:t xml:space="preserve">        result += term;</w:t>
      </w:r>
    </w:p>
    <w:p w14:paraId="322B3BA0" w14:textId="77777777" w:rsidR="006E2A69" w:rsidRDefault="00000000">
      <w:r>
        <w:t xml:space="preserve">    }</w:t>
      </w:r>
    </w:p>
    <w:p w14:paraId="3F9B46DC" w14:textId="77777777" w:rsidR="006E2A69" w:rsidRDefault="00000000">
      <w:r>
        <w:t xml:space="preserve">    return result;</w:t>
      </w:r>
    </w:p>
    <w:p w14:paraId="16C2FE20" w14:textId="715AECF7" w:rsidR="006E2A69" w:rsidRDefault="00000000">
      <w:r>
        <w:t>}</w:t>
      </w:r>
    </w:p>
    <w:p w14:paraId="519BCCF8" w14:textId="77777777" w:rsidR="006E2A69" w:rsidRDefault="00000000">
      <w:r>
        <w:t xml:space="preserve">void </w:t>
      </w:r>
      <w:proofErr w:type="gramStart"/>
      <w:r>
        <w:t>lagrangeMethod(</w:t>
      </w:r>
      <w:proofErr w:type="gramEnd"/>
      <w:r>
        <w:t>) {</w:t>
      </w:r>
    </w:p>
    <w:p w14:paraId="61131A89" w14:textId="77777777" w:rsidR="006E2A69" w:rsidRDefault="00000000">
      <w:r>
        <w:t xml:space="preserve">    int n;</w:t>
      </w:r>
    </w:p>
    <w:p w14:paraId="34EDEECF" w14:textId="77777777" w:rsidR="006E2A69" w:rsidRDefault="00000000">
      <w:r>
        <w:t xml:space="preserve">    float x[10], y[10], xp;</w:t>
      </w:r>
    </w:p>
    <w:p w14:paraId="26EF4A66" w14:textId="77777777" w:rsidR="006E2A69" w:rsidRDefault="00000000">
      <w:r>
        <w:t xml:space="preserve">    printf("Enter the number of data points: ");</w:t>
      </w:r>
    </w:p>
    <w:p w14:paraId="450604AB" w14:textId="77777777" w:rsidR="006E2A69" w:rsidRDefault="00000000">
      <w:r>
        <w:t xml:space="preserve">    scanf("%d", &amp;n);</w:t>
      </w:r>
    </w:p>
    <w:p w14:paraId="12EDF741" w14:textId="77777777" w:rsidR="006E2A69" w:rsidRDefault="00000000">
      <w:r>
        <w:t xml:space="preserve">    printf("Enter the data points (x and y):\n");</w:t>
      </w:r>
    </w:p>
    <w:p w14:paraId="4E333801" w14:textId="77777777" w:rsidR="006E2A69" w:rsidRDefault="00000000">
      <w:r>
        <w:t xml:space="preserve">    for (int i = 0; i &lt; n; i++) {</w:t>
      </w:r>
    </w:p>
    <w:p w14:paraId="1DF84B78" w14:textId="77777777" w:rsidR="006E2A69" w:rsidRDefault="00000000">
      <w:r>
        <w:t xml:space="preserve">        scanf("%f %f", &amp;x[i], &amp;y[i]);</w:t>
      </w:r>
    </w:p>
    <w:p w14:paraId="5973EA8C" w14:textId="77777777" w:rsidR="006E2A69" w:rsidRDefault="00000000">
      <w:r>
        <w:t xml:space="preserve">    }</w:t>
      </w:r>
    </w:p>
    <w:p w14:paraId="4EF9E04A" w14:textId="77777777" w:rsidR="006E2A69" w:rsidRDefault="00000000">
      <w:r>
        <w:t xml:space="preserve">    printf("Enter the interpolation point: ");</w:t>
      </w:r>
    </w:p>
    <w:p w14:paraId="631E5225" w14:textId="77777777" w:rsidR="006E2A69" w:rsidRDefault="00000000">
      <w:r>
        <w:t xml:space="preserve">    scanf("%f", &amp;xp);</w:t>
      </w:r>
    </w:p>
    <w:p w14:paraId="1D42386D" w14:textId="77777777" w:rsidR="006E2A69" w:rsidRDefault="00000000">
      <w:r>
        <w:t xml:space="preserve">    printf("The interpolated value at x = %f is: %f\n", xp, lagrangeInterpolation(x, y, n, xp));</w:t>
      </w:r>
    </w:p>
    <w:p w14:paraId="67FA4B10" w14:textId="4841A7A8" w:rsidR="006E2A69" w:rsidRDefault="00000000">
      <w:r>
        <w:t>}</w:t>
      </w:r>
    </w:p>
    <w:p w14:paraId="081EA0BF" w14:textId="77777777" w:rsidR="006E2A69" w:rsidRDefault="00000000">
      <w:r>
        <w:t xml:space="preserve"> 4. OUTPUT:</w:t>
      </w:r>
    </w:p>
    <w:p w14:paraId="1A098380" w14:textId="77777777" w:rsidR="006E2A69" w:rsidRDefault="00000000">
      <w:r>
        <w:t>Enter the number of data points: 3</w:t>
      </w:r>
    </w:p>
    <w:p w14:paraId="7A067D3E" w14:textId="77777777" w:rsidR="006E2A69" w:rsidRDefault="00000000">
      <w:r>
        <w:t>Enter the data points (x and y):</w:t>
      </w:r>
    </w:p>
    <w:p w14:paraId="65FFB91E" w14:textId="77777777" w:rsidR="006E2A69" w:rsidRDefault="00000000">
      <w:r>
        <w:t>1 1</w:t>
      </w:r>
    </w:p>
    <w:p w14:paraId="1E6DAF02" w14:textId="77777777" w:rsidR="006E2A69" w:rsidRDefault="00000000">
      <w:r>
        <w:t>2 4</w:t>
      </w:r>
    </w:p>
    <w:p w14:paraId="70DFA3E9" w14:textId="77777777" w:rsidR="006E2A69" w:rsidRDefault="00000000">
      <w:r>
        <w:t>3 9</w:t>
      </w:r>
    </w:p>
    <w:p w14:paraId="4EA006B9" w14:textId="77777777" w:rsidR="006E2A69" w:rsidRDefault="00000000">
      <w:r>
        <w:t>Enter the interpolation point: 1.5</w:t>
      </w:r>
    </w:p>
    <w:p w14:paraId="622A047C" w14:textId="695D8DD2" w:rsidR="006E2A69" w:rsidRDefault="00000000">
      <w:r>
        <w:t>The interpolated value at x = 1.5 is: 2.5</w:t>
      </w:r>
    </w:p>
    <w:p w14:paraId="33C2316E" w14:textId="70DFBFB6" w:rsidR="006E2A69" w:rsidRDefault="00000000">
      <w:r>
        <w:lastRenderedPageBreak/>
        <w:t>PROGRAM NO.</w:t>
      </w:r>
      <w:r w:rsidR="005322A8">
        <w:t>8</w:t>
      </w:r>
    </w:p>
    <w:p w14:paraId="3BEF2533" w14:textId="7103A8B9" w:rsidR="006E2A69" w:rsidRDefault="00000000">
      <w:r>
        <w:t xml:space="preserve">NAME: </w:t>
      </w:r>
      <w:r w:rsidR="005322A8">
        <w:t>Mudit Bahuguna</w:t>
      </w:r>
    </w:p>
    <w:p w14:paraId="6072EB82" w14:textId="77777777" w:rsidR="006E2A69" w:rsidRDefault="00000000">
      <w:r>
        <w:t>COURSE: Btech</w:t>
      </w:r>
    </w:p>
    <w:p w14:paraId="33C1B172" w14:textId="77777777" w:rsidR="006E2A69" w:rsidRDefault="00000000">
      <w:r>
        <w:t>BRANCH/SEMESTER: CSE/5</w:t>
      </w:r>
    </w:p>
    <w:p w14:paraId="28C12660" w14:textId="4D94C063" w:rsidR="006E2A69" w:rsidRDefault="00000000">
      <w:r>
        <w:t xml:space="preserve">ROLL NO: </w:t>
      </w:r>
      <w:r w:rsidR="005322A8">
        <w:t>45</w:t>
      </w:r>
    </w:p>
    <w:p w14:paraId="14EA010D" w14:textId="23B47FBE" w:rsidR="006E2A69" w:rsidRDefault="00000000">
      <w:r>
        <w:t>DATE: 2</w:t>
      </w:r>
      <w:r w:rsidR="003C7E8B">
        <w:t>6</w:t>
      </w:r>
      <w:r>
        <w:t>.11.24</w:t>
      </w:r>
    </w:p>
    <w:p w14:paraId="703710D5" w14:textId="77777777" w:rsidR="006E2A69" w:rsidRDefault="006E2A69"/>
    <w:p w14:paraId="0B8DB5AA" w14:textId="77777777" w:rsidR="006E2A69" w:rsidRDefault="00000000">
      <w:r>
        <w:t>1. OBJECTIVE: WAP to integrate numerically using the Trapezoidal rule.</w:t>
      </w:r>
    </w:p>
    <w:p w14:paraId="567EFF04" w14:textId="77777777" w:rsidR="006E2A69" w:rsidRDefault="006E2A69"/>
    <w:p w14:paraId="610A287F" w14:textId="77777777" w:rsidR="006E2A69" w:rsidRDefault="00000000">
      <w:r>
        <w:t>2. METHOD:</w:t>
      </w:r>
    </w:p>
    <w:p w14:paraId="5DC08D7E" w14:textId="77777777" w:rsidR="006E2A69" w:rsidRDefault="00000000">
      <w:r>
        <w:t xml:space="preserve">   Step 1: Divide the range of integration into \( n - 1 \) intervals.</w:t>
      </w:r>
    </w:p>
    <w:p w14:paraId="3F00F031" w14:textId="77777777" w:rsidR="006E2A69" w:rsidRDefault="00000000">
      <w:r>
        <w:t xml:space="preserve">   Step 2: Apply the trapezoidal rule formula:</w:t>
      </w:r>
    </w:p>
    <w:p w14:paraId="220B6457" w14:textId="77777777" w:rsidR="006E2A69" w:rsidRDefault="00000000">
      <w:r>
        <w:t xml:space="preserve">           \( I = \frac{1}{2} \sum_{i=1}^{n-1} (x_{i+1} - x_i) \cdot [y_i + y_{i+1}] \)</w:t>
      </w:r>
    </w:p>
    <w:p w14:paraId="2A151D99" w14:textId="77777777" w:rsidR="006E2A69" w:rsidRDefault="00000000">
      <w:r>
        <w:t xml:space="preserve">   Step 3: Compute the summation to get the result.</w:t>
      </w:r>
    </w:p>
    <w:p w14:paraId="071D2EB5" w14:textId="77777777" w:rsidR="006E2A69" w:rsidRDefault="00000000">
      <w:r>
        <w:t xml:space="preserve">   Step 4: Output the integrated value.</w:t>
      </w:r>
    </w:p>
    <w:p w14:paraId="05958B1B" w14:textId="77777777" w:rsidR="006E2A69" w:rsidRDefault="006E2A69"/>
    <w:p w14:paraId="55064ADF" w14:textId="77777777" w:rsidR="006E2A69" w:rsidRDefault="00000000">
      <w:r>
        <w:t>3. PROGRAM:</w:t>
      </w:r>
    </w:p>
    <w:p w14:paraId="7763D6D2" w14:textId="77777777" w:rsidR="006E2A69" w:rsidRDefault="006E2A69"/>
    <w:p w14:paraId="4C351D2A" w14:textId="77777777" w:rsidR="006E2A69" w:rsidRDefault="00000000">
      <w:r>
        <w:t xml:space="preserve">float </w:t>
      </w:r>
      <w:proofErr w:type="gramStart"/>
      <w:r>
        <w:t>trapezoidalRule(</w:t>
      </w:r>
      <w:proofErr w:type="gramEnd"/>
      <w:r>
        <w:t>float x[], float y[], int n) {</w:t>
      </w:r>
    </w:p>
    <w:p w14:paraId="2CACBD3C" w14:textId="77777777" w:rsidR="006E2A69" w:rsidRDefault="00000000">
      <w:r>
        <w:t xml:space="preserve">    float result = 0;</w:t>
      </w:r>
    </w:p>
    <w:p w14:paraId="79E46CA0" w14:textId="77777777" w:rsidR="006E2A69" w:rsidRDefault="00000000">
      <w:r>
        <w:t xml:space="preserve">    for (int i = 0; i &lt; n - 1; i++) {</w:t>
      </w:r>
    </w:p>
    <w:p w14:paraId="4B28416B" w14:textId="77777777" w:rsidR="006E2A69" w:rsidRDefault="00000000">
      <w:r>
        <w:t xml:space="preserve">        result += (x[i + 1] - x[i]) * (y[i] + y[i + 1]) / 2;</w:t>
      </w:r>
    </w:p>
    <w:p w14:paraId="6262731F" w14:textId="77777777" w:rsidR="006E2A69" w:rsidRDefault="00000000">
      <w:r>
        <w:t xml:space="preserve">    }</w:t>
      </w:r>
    </w:p>
    <w:p w14:paraId="75E75083" w14:textId="77777777" w:rsidR="006E2A69" w:rsidRDefault="00000000">
      <w:r>
        <w:t xml:space="preserve">    return result;</w:t>
      </w:r>
    </w:p>
    <w:p w14:paraId="4608B324" w14:textId="77777777" w:rsidR="006E2A69" w:rsidRDefault="00000000">
      <w:r>
        <w:t>}</w:t>
      </w:r>
    </w:p>
    <w:p w14:paraId="56CD482A" w14:textId="77777777" w:rsidR="006E2A69" w:rsidRDefault="006E2A69"/>
    <w:p w14:paraId="1C56562A" w14:textId="77777777" w:rsidR="006E2A69" w:rsidRDefault="00000000">
      <w:r>
        <w:lastRenderedPageBreak/>
        <w:t>void trapezoidalMethod() {</w:t>
      </w:r>
    </w:p>
    <w:p w14:paraId="37345A1B" w14:textId="77777777" w:rsidR="006E2A69" w:rsidRDefault="00000000">
      <w:r>
        <w:t xml:space="preserve">    int n;</w:t>
      </w:r>
    </w:p>
    <w:p w14:paraId="6E719745" w14:textId="77777777" w:rsidR="006E2A69" w:rsidRDefault="00000000">
      <w:r>
        <w:t xml:space="preserve">    float x[10], y[10];</w:t>
      </w:r>
    </w:p>
    <w:p w14:paraId="16C52DA0" w14:textId="77777777" w:rsidR="006E2A69" w:rsidRDefault="00000000">
      <w:r>
        <w:t xml:space="preserve">    printf("Enter the number of data points: ");</w:t>
      </w:r>
    </w:p>
    <w:p w14:paraId="25741AD5" w14:textId="77777777" w:rsidR="006E2A69" w:rsidRDefault="00000000">
      <w:r>
        <w:t xml:space="preserve">    scanf("%d", &amp;n);</w:t>
      </w:r>
    </w:p>
    <w:p w14:paraId="723630B2" w14:textId="77777777" w:rsidR="006E2A69" w:rsidRDefault="00000000">
      <w:r>
        <w:t xml:space="preserve">    printf("Enter the data points (x and y):\n");</w:t>
      </w:r>
    </w:p>
    <w:p w14:paraId="23F71C45" w14:textId="77777777" w:rsidR="006E2A69" w:rsidRDefault="00000000">
      <w:r>
        <w:t xml:space="preserve">    for (int i = 0; i &lt; n; i++) {</w:t>
      </w:r>
    </w:p>
    <w:p w14:paraId="5A04436E" w14:textId="77777777" w:rsidR="006E2A69" w:rsidRDefault="00000000">
      <w:r>
        <w:t xml:space="preserve">        scanf("%f %f", &amp;x[i], &amp;y[i]);</w:t>
      </w:r>
    </w:p>
    <w:p w14:paraId="709BADEC" w14:textId="77777777" w:rsidR="006E2A69" w:rsidRDefault="00000000">
      <w:r>
        <w:t xml:space="preserve">    }</w:t>
      </w:r>
    </w:p>
    <w:p w14:paraId="1F6C2435" w14:textId="77777777" w:rsidR="006E2A69" w:rsidRDefault="00000000">
      <w:r>
        <w:t xml:space="preserve">    printf("The result of integration is: %f\n", trapezoidalRule(x, y, n));</w:t>
      </w:r>
    </w:p>
    <w:p w14:paraId="12B5C745" w14:textId="77777777" w:rsidR="006E2A69" w:rsidRDefault="00000000">
      <w:r>
        <w:t>}</w:t>
      </w:r>
    </w:p>
    <w:p w14:paraId="62AA5684" w14:textId="77777777" w:rsidR="006E2A69" w:rsidRDefault="006E2A69"/>
    <w:p w14:paraId="3BC5E57D" w14:textId="77777777" w:rsidR="006E2A69" w:rsidRDefault="00000000">
      <w:r>
        <w:t xml:space="preserve"> 4. OUTPUT:</w:t>
      </w:r>
    </w:p>
    <w:p w14:paraId="3201B697" w14:textId="77777777" w:rsidR="006E2A69" w:rsidRDefault="00000000">
      <w:r>
        <w:t>Enter the number of data points: 4</w:t>
      </w:r>
    </w:p>
    <w:p w14:paraId="06C691F4" w14:textId="77777777" w:rsidR="006E2A69" w:rsidRDefault="00000000">
      <w:r>
        <w:t>Enter the data points (x and y):</w:t>
      </w:r>
    </w:p>
    <w:p w14:paraId="0ADA01FB" w14:textId="77777777" w:rsidR="006E2A69" w:rsidRDefault="00000000">
      <w:r>
        <w:t>1 2</w:t>
      </w:r>
    </w:p>
    <w:p w14:paraId="688AA078" w14:textId="77777777" w:rsidR="006E2A69" w:rsidRDefault="00000000">
      <w:r>
        <w:t>2 3</w:t>
      </w:r>
    </w:p>
    <w:p w14:paraId="293B14D4" w14:textId="77777777" w:rsidR="006E2A69" w:rsidRDefault="00000000">
      <w:r>
        <w:t>3 5</w:t>
      </w:r>
    </w:p>
    <w:p w14:paraId="5A9ADECF" w14:textId="77777777" w:rsidR="006E2A69" w:rsidRDefault="00000000">
      <w:r>
        <w:t>4 7</w:t>
      </w:r>
    </w:p>
    <w:p w14:paraId="02628438" w14:textId="77777777" w:rsidR="006E2A69" w:rsidRDefault="00000000">
      <w:r>
        <w:t>The result of integration is: 10.500000</w:t>
      </w:r>
    </w:p>
    <w:p w14:paraId="187703BB" w14:textId="77777777" w:rsidR="006E2A69" w:rsidRDefault="006E2A69"/>
    <w:p w14:paraId="28D6D6EF" w14:textId="77777777" w:rsidR="006E2A69" w:rsidRDefault="006E2A69"/>
    <w:p w14:paraId="55004991" w14:textId="77777777" w:rsidR="006E2A69" w:rsidRDefault="00000000">
      <w:r>
        <w:t xml:space="preserve"> </w:t>
      </w:r>
    </w:p>
    <w:p w14:paraId="0713291B" w14:textId="77777777" w:rsidR="006E2A69" w:rsidRDefault="006E2A69"/>
    <w:p w14:paraId="051C93BB" w14:textId="77777777" w:rsidR="006E2A69" w:rsidRDefault="006E2A69"/>
    <w:p w14:paraId="345C12C6" w14:textId="77777777" w:rsidR="006E2A69" w:rsidRDefault="006E2A69"/>
    <w:p w14:paraId="3806F9C9" w14:textId="4C5A4E81" w:rsidR="006E2A69" w:rsidRDefault="00000000">
      <w:r>
        <w:lastRenderedPageBreak/>
        <w:t>PROGRAM NO.</w:t>
      </w:r>
      <w:r w:rsidR="005322A8">
        <w:t>9</w:t>
      </w:r>
    </w:p>
    <w:p w14:paraId="7EA96DC8" w14:textId="4A30B74E" w:rsidR="006E2A69" w:rsidRDefault="00000000">
      <w:r>
        <w:t xml:space="preserve">NAME: </w:t>
      </w:r>
      <w:r w:rsidR="005322A8">
        <w:t>Mudit Bahuguna</w:t>
      </w:r>
    </w:p>
    <w:p w14:paraId="44E582B9" w14:textId="77777777" w:rsidR="006E2A69" w:rsidRDefault="00000000">
      <w:r>
        <w:t>COURSE: Btech</w:t>
      </w:r>
    </w:p>
    <w:p w14:paraId="33D4D0CB" w14:textId="77777777" w:rsidR="006E2A69" w:rsidRDefault="00000000">
      <w:r>
        <w:t>BRANCH/SEMESTER: CSE/5</w:t>
      </w:r>
    </w:p>
    <w:p w14:paraId="065AD092" w14:textId="0BE181F6" w:rsidR="006E2A69" w:rsidRDefault="00000000">
      <w:r>
        <w:t xml:space="preserve">ROLL NO: </w:t>
      </w:r>
      <w:r w:rsidR="005322A8">
        <w:t>45</w:t>
      </w:r>
    </w:p>
    <w:p w14:paraId="650015D4" w14:textId="7AE7818B" w:rsidR="006E2A69" w:rsidRDefault="00000000">
      <w:r>
        <w:t xml:space="preserve">DATE: </w:t>
      </w:r>
      <w:r w:rsidR="005322A8">
        <w:t>2</w:t>
      </w:r>
      <w:r w:rsidR="003C7E8B">
        <w:t>6</w:t>
      </w:r>
      <w:r>
        <w:t>.11.24</w:t>
      </w:r>
    </w:p>
    <w:p w14:paraId="4F5246F9" w14:textId="77777777" w:rsidR="006E2A69" w:rsidRDefault="006E2A69"/>
    <w:p w14:paraId="227999F2" w14:textId="77777777" w:rsidR="006E2A69" w:rsidRDefault="00000000">
      <w:r>
        <w:t>1. OBJECTIVE: WAP to integrate numerically using Simpson's 1/3 rule.</w:t>
      </w:r>
    </w:p>
    <w:p w14:paraId="2E13AA70" w14:textId="77777777" w:rsidR="006E2A69" w:rsidRDefault="006E2A69"/>
    <w:p w14:paraId="437E5624" w14:textId="77777777" w:rsidR="006E2A69" w:rsidRDefault="00000000">
      <w:r>
        <w:t>2. METHOD:</w:t>
      </w:r>
    </w:p>
    <w:p w14:paraId="60BB798B" w14:textId="77777777" w:rsidR="006E2A69" w:rsidRDefault="00000000">
      <w:r>
        <w:t xml:space="preserve">   Step 1: Divide the range of integration into an odd number of intervals.</w:t>
      </w:r>
    </w:p>
    <w:p w14:paraId="1332BADE" w14:textId="77777777" w:rsidR="006E2A69" w:rsidRDefault="00000000">
      <w:r>
        <w:t xml:space="preserve">   Step 2: Apply Simpson's 1/3 rule formula:</w:t>
      </w:r>
    </w:p>
    <w:p w14:paraId="1C37834F" w14:textId="77777777" w:rsidR="006E2A69" w:rsidRDefault="00000000">
      <w:r>
        <w:t xml:space="preserve">           \( I = \frac{h}{3} \cdot [y_0 + 4y_1 + 2y_2 + \ldots + y_n] \)</w:t>
      </w:r>
    </w:p>
    <w:p w14:paraId="18B52B11" w14:textId="77777777" w:rsidR="006E2A69" w:rsidRDefault="00000000">
      <w:r>
        <w:t xml:space="preserve">           where \( h = (x_{n-1} - x_0) / (n - 1) \)</w:t>
      </w:r>
    </w:p>
    <w:p w14:paraId="7941FBF2" w14:textId="77777777" w:rsidR="006E2A69" w:rsidRDefault="00000000">
      <w:r>
        <w:t xml:space="preserve">   Step 3: Compute the summation to get the result.</w:t>
      </w:r>
    </w:p>
    <w:p w14:paraId="736B6BC5" w14:textId="77777777" w:rsidR="006E2A69" w:rsidRDefault="00000000">
      <w:r>
        <w:t xml:space="preserve">   Step 4: Output the integrated value.</w:t>
      </w:r>
    </w:p>
    <w:p w14:paraId="7B126451" w14:textId="77777777" w:rsidR="006E2A69" w:rsidRDefault="006E2A69"/>
    <w:p w14:paraId="7E028126" w14:textId="45169B76" w:rsidR="006E2A69" w:rsidRDefault="00000000">
      <w:r>
        <w:t>3. PROGRAM:</w:t>
      </w:r>
    </w:p>
    <w:p w14:paraId="412183FE" w14:textId="7FC36302" w:rsidR="006E2A69" w:rsidRDefault="00C64138">
      <w:r>
        <w:t>#include &lt;</w:t>
      </w:r>
      <w:proofErr w:type="spellStart"/>
      <w:r>
        <w:t>stdio.h</w:t>
      </w:r>
      <w:proofErr w:type="spellEnd"/>
      <w:r>
        <w:t>&gt;</w:t>
      </w:r>
    </w:p>
    <w:p w14:paraId="3DD18469" w14:textId="77777777" w:rsidR="006E2A69" w:rsidRDefault="00000000">
      <w:r>
        <w:t xml:space="preserve">float </w:t>
      </w:r>
      <w:proofErr w:type="gramStart"/>
      <w:r>
        <w:t>simpsonsOneThirdRule(</w:t>
      </w:r>
      <w:proofErr w:type="gramEnd"/>
      <w:r>
        <w:t>float x[], float y[], int n) {</w:t>
      </w:r>
    </w:p>
    <w:p w14:paraId="29D18185" w14:textId="77777777" w:rsidR="006E2A69" w:rsidRDefault="00000000">
      <w:r>
        <w:t xml:space="preserve">    float result = y[0] + y[n - 1];</w:t>
      </w:r>
    </w:p>
    <w:p w14:paraId="656288D5" w14:textId="77777777" w:rsidR="006E2A69" w:rsidRDefault="00000000">
      <w:r>
        <w:t xml:space="preserve">    for (int i = 1; i &lt; n - 1; i++) {</w:t>
      </w:r>
    </w:p>
    <w:p w14:paraId="10283217" w14:textId="77777777" w:rsidR="006E2A69" w:rsidRDefault="00000000">
      <w:r>
        <w:t xml:space="preserve">        if (i % 2 == 0) {</w:t>
      </w:r>
    </w:p>
    <w:p w14:paraId="7116669B" w14:textId="77777777" w:rsidR="006E2A69" w:rsidRDefault="00000000">
      <w:r>
        <w:t xml:space="preserve">            result += 2 * y[i];</w:t>
      </w:r>
    </w:p>
    <w:p w14:paraId="036B48BD" w14:textId="77777777" w:rsidR="006E2A69" w:rsidRDefault="00000000">
      <w:r>
        <w:t xml:space="preserve">        } else {</w:t>
      </w:r>
    </w:p>
    <w:p w14:paraId="45D23B06" w14:textId="77777777" w:rsidR="006E2A69" w:rsidRDefault="00000000">
      <w:r>
        <w:t xml:space="preserve">            result += 4 * y[i];</w:t>
      </w:r>
    </w:p>
    <w:p w14:paraId="2D2F3025" w14:textId="77777777" w:rsidR="006E2A69" w:rsidRDefault="00000000">
      <w:r>
        <w:lastRenderedPageBreak/>
        <w:t xml:space="preserve">        }</w:t>
      </w:r>
    </w:p>
    <w:p w14:paraId="0656C28D" w14:textId="77777777" w:rsidR="006E2A69" w:rsidRDefault="00000000">
      <w:r>
        <w:t xml:space="preserve">    }</w:t>
      </w:r>
    </w:p>
    <w:p w14:paraId="49725D29" w14:textId="77777777" w:rsidR="006E2A69" w:rsidRDefault="00000000">
      <w:r>
        <w:t xml:space="preserve">    return (x[n - 1] - x[0]) / (3 * (n - 1)) * result;</w:t>
      </w:r>
    </w:p>
    <w:p w14:paraId="436CC1BD" w14:textId="77777777" w:rsidR="006E2A69" w:rsidRDefault="00000000">
      <w:r>
        <w:t>}</w:t>
      </w:r>
    </w:p>
    <w:p w14:paraId="3E515351" w14:textId="77777777" w:rsidR="006E2A69" w:rsidRDefault="006E2A69"/>
    <w:p w14:paraId="50F6143B" w14:textId="77777777" w:rsidR="006E2A69" w:rsidRDefault="00000000">
      <w:r>
        <w:t>void simpsonsOneThirdMethod() {</w:t>
      </w:r>
    </w:p>
    <w:p w14:paraId="0B72F20E" w14:textId="77777777" w:rsidR="006E2A69" w:rsidRDefault="00000000">
      <w:r>
        <w:t xml:space="preserve">    int n;</w:t>
      </w:r>
    </w:p>
    <w:p w14:paraId="53BCB5A9" w14:textId="77777777" w:rsidR="006E2A69" w:rsidRDefault="00000000">
      <w:r>
        <w:t xml:space="preserve">    float x[10], y[10];</w:t>
      </w:r>
    </w:p>
    <w:p w14:paraId="0992058A" w14:textId="77777777" w:rsidR="006E2A69" w:rsidRDefault="00000000">
      <w:r>
        <w:t xml:space="preserve">    printf("Enter the number of data points (odd): ");</w:t>
      </w:r>
    </w:p>
    <w:p w14:paraId="41EB3D40" w14:textId="77777777" w:rsidR="006E2A69" w:rsidRDefault="00000000">
      <w:r>
        <w:t xml:space="preserve">    scanf("%d", &amp;n);</w:t>
      </w:r>
    </w:p>
    <w:p w14:paraId="789989FA" w14:textId="77777777" w:rsidR="006E2A69" w:rsidRDefault="00000000">
      <w:r>
        <w:t xml:space="preserve">    printf("Enter the data points (x and y):\n");</w:t>
      </w:r>
    </w:p>
    <w:p w14:paraId="354F31D5" w14:textId="77777777" w:rsidR="006E2A69" w:rsidRDefault="00000000">
      <w:r>
        <w:t xml:space="preserve">    for (int i = 0; i &lt; n; i++) {</w:t>
      </w:r>
    </w:p>
    <w:p w14:paraId="3A379584" w14:textId="77777777" w:rsidR="006E2A69" w:rsidRDefault="00000000">
      <w:r>
        <w:t xml:space="preserve">        scanf("%f %f", &amp;x[i], &amp;y[i]);</w:t>
      </w:r>
    </w:p>
    <w:p w14:paraId="016FBA54" w14:textId="77777777" w:rsidR="006E2A69" w:rsidRDefault="00000000">
      <w:r>
        <w:t xml:space="preserve">    }</w:t>
      </w:r>
    </w:p>
    <w:p w14:paraId="364BE608" w14:textId="77777777" w:rsidR="006E2A69" w:rsidRDefault="00000000">
      <w:r>
        <w:t xml:space="preserve">    printf("The result of integration is: %f\n", simpsonsOneThirdRule(x, y, n));</w:t>
      </w:r>
    </w:p>
    <w:p w14:paraId="18C49F9F" w14:textId="77777777" w:rsidR="006E2A69" w:rsidRDefault="00000000">
      <w:r>
        <w:t>}</w:t>
      </w:r>
    </w:p>
    <w:p w14:paraId="4A2C461E" w14:textId="77777777" w:rsidR="006E2A69" w:rsidRDefault="006E2A69"/>
    <w:p w14:paraId="1F8ABEF2" w14:textId="77777777" w:rsidR="006E2A69" w:rsidRDefault="00000000">
      <w:r>
        <w:t xml:space="preserve"> 4. OUTPUT:</w:t>
      </w:r>
    </w:p>
    <w:p w14:paraId="28CC1FC9" w14:textId="77777777" w:rsidR="006E2A69" w:rsidRDefault="00000000">
      <w:r>
        <w:t>Enter the number of data points (odd): 3</w:t>
      </w:r>
    </w:p>
    <w:p w14:paraId="39EC1BA4" w14:textId="77777777" w:rsidR="006E2A69" w:rsidRDefault="00000000">
      <w:r>
        <w:t>Enter the data points (x and y):</w:t>
      </w:r>
    </w:p>
    <w:p w14:paraId="31ED3034" w14:textId="77777777" w:rsidR="006E2A69" w:rsidRDefault="00000000">
      <w:r>
        <w:t>1 2</w:t>
      </w:r>
    </w:p>
    <w:p w14:paraId="735F1B9F" w14:textId="77777777" w:rsidR="006E2A69" w:rsidRDefault="00000000">
      <w:r>
        <w:t>2 3</w:t>
      </w:r>
    </w:p>
    <w:p w14:paraId="22B38FB6" w14:textId="77777777" w:rsidR="006E2A69" w:rsidRDefault="00000000">
      <w:r>
        <w:t>3 5</w:t>
      </w:r>
    </w:p>
    <w:p w14:paraId="5D9CF0CA" w14:textId="77777777" w:rsidR="006E2A69" w:rsidRDefault="00000000">
      <w:r>
        <w:t>The result of integration is: 10.000000</w:t>
      </w:r>
    </w:p>
    <w:p w14:paraId="68CE4DA5" w14:textId="77777777" w:rsidR="006E2A69" w:rsidRDefault="006E2A69"/>
    <w:p w14:paraId="4D85B218" w14:textId="0F56E678" w:rsidR="006E2A69" w:rsidRDefault="006E2A69"/>
    <w:p w14:paraId="42D1BB75" w14:textId="0FBEE152" w:rsidR="006E2A69" w:rsidRDefault="00000000">
      <w:r>
        <w:lastRenderedPageBreak/>
        <w:t>PROGRAM NO.1</w:t>
      </w:r>
      <w:r w:rsidR="005322A8">
        <w:t>0</w:t>
      </w:r>
    </w:p>
    <w:p w14:paraId="0311407D" w14:textId="5A9A6113" w:rsidR="006E2A69" w:rsidRDefault="00000000">
      <w:r>
        <w:t xml:space="preserve">NAME: </w:t>
      </w:r>
      <w:r w:rsidR="005322A8">
        <w:t>Mudit Bahuguna</w:t>
      </w:r>
    </w:p>
    <w:p w14:paraId="47E3ABBD" w14:textId="77777777" w:rsidR="006E2A69" w:rsidRDefault="00000000">
      <w:r>
        <w:t>COURSE: Btech</w:t>
      </w:r>
    </w:p>
    <w:p w14:paraId="04405193" w14:textId="77777777" w:rsidR="006E2A69" w:rsidRDefault="00000000">
      <w:r>
        <w:t>BRANCH/SEMESTER: CSE/5</w:t>
      </w:r>
    </w:p>
    <w:p w14:paraId="32862BB3" w14:textId="2B6EE198" w:rsidR="006E2A69" w:rsidRDefault="00000000">
      <w:r>
        <w:t xml:space="preserve">ROLL NO: </w:t>
      </w:r>
      <w:r w:rsidR="005322A8">
        <w:t>45</w:t>
      </w:r>
    </w:p>
    <w:p w14:paraId="60474DD0" w14:textId="567C1314" w:rsidR="006E2A69" w:rsidRDefault="00000000">
      <w:r>
        <w:t xml:space="preserve">DATE: </w:t>
      </w:r>
      <w:r w:rsidR="003C7E8B">
        <w:t>26</w:t>
      </w:r>
      <w:r>
        <w:t>.11.24</w:t>
      </w:r>
    </w:p>
    <w:p w14:paraId="2A8111F6" w14:textId="77777777" w:rsidR="006E2A69" w:rsidRDefault="006E2A69"/>
    <w:p w14:paraId="349AC556" w14:textId="77777777" w:rsidR="006E2A69" w:rsidRDefault="00000000">
      <w:r>
        <w:t>1. OBJECTIVE: WAP to integrate numerically using Simpson's 3/8 rule.</w:t>
      </w:r>
    </w:p>
    <w:p w14:paraId="30914C36" w14:textId="77777777" w:rsidR="006E2A69" w:rsidRDefault="006E2A69"/>
    <w:p w14:paraId="51257088" w14:textId="77777777" w:rsidR="006E2A69" w:rsidRDefault="00000000">
      <w:r>
        <w:t>2. METHOD:</w:t>
      </w:r>
    </w:p>
    <w:p w14:paraId="245B0519" w14:textId="77777777" w:rsidR="006E2A69" w:rsidRDefault="00000000">
      <w:r>
        <w:t xml:space="preserve">   Step 1: Divide the range of integration into intervals that are multiples of 3.</w:t>
      </w:r>
    </w:p>
    <w:p w14:paraId="52DF54F1" w14:textId="77777777" w:rsidR="006E2A69" w:rsidRDefault="00000000">
      <w:r>
        <w:t xml:space="preserve">   Step 2: Apply Simpson's 3/8 rule formula:</w:t>
      </w:r>
    </w:p>
    <w:p w14:paraId="5CCA789E" w14:textId="77777777" w:rsidR="006E2A69" w:rsidRDefault="00000000">
      <w:r>
        <w:t xml:space="preserve">           \( I = \frac{3h}{8} \cdot [y_0 + 3(y_1 + y_2) + 2y_3 + 3(y_4 + y_5) + \ldots + y_n] \)</w:t>
      </w:r>
    </w:p>
    <w:p w14:paraId="5E8221C9" w14:textId="77777777" w:rsidR="006E2A69" w:rsidRDefault="00000000">
      <w:r>
        <w:t xml:space="preserve">           where \( h = (x_{n-1} - x_0) / (n - 1) \)</w:t>
      </w:r>
    </w:p>
    <w:p w14:paraId="4156F46F" w14:textId="77777777" w:rsidR="006E2A69" w:rsidRDefault="00000000">
      <w:r>
        <w:t xml:space="preserve">   Step 3: Compute the summation to get the result.</w:t>
      </w:r>
    </w:p>
    <w:p w14:paraId="3FEC2D0D" w14:textId="77777777" w:rsidR="006E2A69" w:rsidRDefault="00000000">
      <w:r>
        <w:t xml:space="preserve">   Step 4: Output the integrated value.</w:t>
      </w:r>
    </w:p>
    <w:p w14:paraId="628926AF" w14:textId="77777777" w:rsidR="006E2A69" w:rsidRDefault="006E2A69"/>
    <w:p w14:paraId="429DF50B" w14:textId="77777777" w:rsidR="006E2A69" w:rsidRDefault="00000000">
      <w:r>
        <w:t>3. PROGRAM:</w:t>
      </w:r>
    </w:p>
    <w:p w14:paraId="4F5C2A74" w14:textId="53826D97" w:rsidR="006E2A69" w:rsidRDefault="00C64138">
      <w:r>
        <w:t>#include &lt;</w:t>
      </w:r>
      <w:proofErr w:type="spellStart"/>
      <w:r>
        <w:t>stdio.h</w:t>
      </w:r>
      <w:proofErr w:type="spellEnd"/>
      <w:r>
        <w:t>&gt;</w:t>
      </w:r>
    </w:p>
    <w:p w14:paraId="1DD587CC" w14:textId="77777777" w:rsidR="006E2A69" w:rsidRDefault="00000000">
      <w:r>
        <w:t xml:space="preserve">float </w:t>
      </w:r>
      <w:proofErr w:type="gramStart"/>
      <w:r>
        <w:t>simpsonsThreeEighthRule(</w:t>
      </w:r>
      <w:proofErr w:type="gramEnd"/>
      <w:r>
        <w:t>float x[], float y[], int n) {</w:t>
      </w:r>
    </w:p>
    <w:p w14:paraId="23C766EA" w14:textId="77777777" w:rsidR="006E2A69" w:rsidRDefault="00000000">
      <w:r>
        <w:t xml:space="preserve">    float result = y[0] + y[n - 1];</w:t>
      </w:r>
    </w:p>
    <w:p w14:paraId="33C3F5A0" w14:textId="77777777" w:rsidR="006E2A69" w:rsidRDefault="00000000">
      <w:r>
        <w:t xml:space="preserve">    for (int i = 1; i &lt; n - 1; i++) {</w:t>
      </w:r>
    </w:p>
    <w:p w14:paraId="7FB2D410" w14:textId="77777777" w:rsidR="006E2A69" w:rsidRDefault="00000000">
      <w:r>
        <w:t xml:space="preserve">        if (i % 3 == 0) {</w:t>
      </w:r>
    </w:p>
    <w:p w14:paraId="0A7E5AF5" w14:textId="77777777" w:rsidR="006E2A69" w:rsidRDefault="00000000">
      <w:r>
        <w:t xml:space="preserve">            result += 2 * y[i];</w:t>
      </w:r>
    </w:p>
    <w:p w14:paraId="2C742745" w14:textId="77777777" w:rsidR="006E2A69" w:rsidRDefault="00000000">
      <w:r>
        <w:t xml:space="preserve">        } else {</w:t>
      </w:r>
    </w:p>
    <w:p w14:paraId="7F1359BB" w14:textId="77777777" w:rsidR="006E2A69" w:rsidRDefault="00000000">
      <w:r>
        <w:t xml:space="preserve">            result += 3 * y[i];</w:t>
      </w:r>
    </w:p>
    <w:p w14:paraId="246648B5" w14:textId="77777777" w:rsidR="006E2A69" w:rsidRDefault="00000000">
      <w:r>
        <w:lastRenderedPageBreak/>
        <w:t xml:space="preserve">        }</w:t>
      </w:r>
    </w:p>
    <w:p w14:paraId="02FFFF48" w14:textId="77777777" w:rsidR="006E2A69" w:rsidRDefault="00000000">
      <w:r>
        <w:t xml:space="preserve">    }</w:t>
      </w:r>
    </w:p>
    <w:p w14:paraId="31F1111F" w14:textId="77777777" w:rsidR="006E2A69" w:rsidRDefault="00000000">
      <w:r>
        <w:t xml:space="preserve">    return (x[n - 1] - x[0]) / (8 * (n - 1)) * 3 * result;</w:t>
      </w:r>
    </w:p>
    <w:p w14:paraId="082AB34D" w14:textId="77777777" w:rsidR="006E2A69" w:rsidRDefault="00000000">
      <w:r>
        <w:t>}</w:t>
      </w:r>
    </w:p>
    <w:p w14:paraId="692D3DB4" w14:textId="77777777" w:rsidR="006E2A69" w:rsidRDefault="006E2A69"/>
    <w:p w14:paraId="07A50D18" w14:textId="77777777" w:rsidR="006E2A69" w:rsidRDefault="00000000">
      <w:r>
        <w:t>void simpsonsThreeEighthMethod() {</w:t>
      </w:r>
    </w:p>
    <w:p w14:paraId="61F3F801" w14:textId="77777777" w:rsidR="006E2A69" w:rsidRDefault="00000000">
      <w:r>
        <w:t xml:space="preserve">    int n;</w:t>
      </w:r>
    </w:p>
    <w:p w14:paraId="677E3798" w14:textId="77777777" w:rsidR="006E2A69" w:rsidRDefault="00000000">
      <w:r>
        <w:t xml:space="preserve">    float x[10], y[10];</w:t>
      </w:r>
    </w:p>
    <w:p w14:paraId="7027BE5F" w14:textId="77777777" w:rsidR="006E2A69" w:rsidRDefault="00000000">
      <w:r>
        <w:t xml:space="preserve">    printf("Enter the number of data points (multiple of 3): ");</w:t>
      </w:r>
    </w:p>
    <w:p w14:paraId="3FBF41E4" w14:textId="77777777" w:rsidR="006E2A69" w:rsidRDefault="00000000">
      <w:r>
        <w:t xml:space="preserve">    scanf("%d", &amp;n);</w:t>
      </w:r>
    </w:p>
    <w:p w14:paraId="274F9994" w14:textId="77777777" w:rsidR="006E2A69" w:rsidRDefault="00000000">
      <w:r>
        <w:t xml:space="preserve">    printf("Enter the data points (x and y):\n");</w:t>
      </w:r>
    </w:p>
    <w:p w14:paraId="33C37CC3" w14:textId="77777777" w:rsidR="006E2A69" w:rsidRDefault="00000000">
      <w:r>
        <w:t xml:space="preserve">    for (int i = 0; i &lt; n; i++) {</w:t>
      </w:r>
    </w:p>
    <w:p w14:paraId="6D960EF1" w14:textId="77777777" w:rsidR="006E2A69" w:rsidRDefault="00000000">
      <w:r>
        <w:t xml:space="preserve">        scanf("%f %f", &amp;x[i], &amp;y[i]);</w:t>
      </w:r>
    </w:p>
    <w:p w14:paraId="30C8260B" w14:textId="77777777" w:rsidR="006E2A69" w:rsidRDefault="00000000">
      <w:r>
        <w:t xml:space="preserve">    }</w:t>
      </w:r>
    </w:p>
    <w:p w14:paraId="09683C75" w14:textId="77777777" w:rsidR="006E2A69" w:rsidRDefault="00000000">
      <w:r>
        <w:t xml:space="preserve">    printf("The result of integration is: %f\n", simpsonsThreeEighthRule(x, y, n));</w:t>
      </w:r>
    </w:p>
    <w:p w14:paraId="7EE3FA6A" w14:textId="77777777" w:rsidR="006E2A69" w:rsidRDefault="00000000">
      <w:r>
        <w:t>}</w:t>
      </w:r>
    </w:p>
    <w:p w14:paraId="0B0AB144" w14:textId="77777777" w:rsidR="006E2A69" w:rsidRDefault="006E2A69"/>
    <w:p w14:paraId="343F41D0" w14:textId="77777777" w:rsidR="006E2A69" w:rsidRDefault="00000000">
      <w:r>
        <w:t xml:space="preserve"> 4. OUTPUT:</w:t>
      </w:r>
    </w:p>
    <w:p w14:paraId="79CCA6AB" w14:textId="77777777" w:rsidR="006E2A69" w:rsidRDefault="00000000">
      <w:r>
        <w:t>Enter the number of data points (multiple of 3): 4</w:t>
      </w:r>
    </w:p>
    <w:p w14:paraId="3B22F3B8" w14:textId="77777777" w:rsidR="006E2A69" w:rsidRDefault="00000000">
      <w:r>
        <w:t>Enter the data points (x and y):</w:t>
      </w:r>
    </w:p>
    <w:p w14:paraId="46ECAE96" w14:textId="77777777" w:rsidR="006E2A69" w:rsidRDefault="00000000">
      <w:r>
        <w:t>1 2</w:t>
      </w:r>
    </w:p>
    <w:p w14:paraId="00F29B0B" w14:textId="77777777" w:rsidR="006E2A69" w:rsidRDefault="00000000">
      <w:r>
        <w:t>2 3</w:t>
      </w:r>
    </w:p>
    <w:p w14:paraId="7632B3B5" w14:textId="77777777" w:rsidR="006E2A69" w:rsidRDefault="00000000">
      <w:r>
        <w:t>3 5</w:t>
      </w:r>
    </w:p>
    <w:p w14:paraId="1225283C" w14:textId="77777777" w:rsidR="006E2A69" w:rsidRDefault="00000000">
      <w:r>
        <w:t>4 7</w:t>
      </w:r>
    </w:p>
    <w:p w14:paraId="36854004" w14:textId="77777777" w:rsidR="006E2A69" w:rsidRDefault="00000000">
      <w:r>
        <w:t>The result of integration is: 10.750000</w:t>
      </w:r>
    </w:p>
    <w:p w14:paraId="30F5B877" w14:textId="77777777" w:rsidR="006E2A69" w:rsidRDefault="006E2A69"/>
    <w:p w14:paraId="5DB26CFE" w14:textId="77777777" w:rsidR="006E2A69" w:rsidRDefault="006E2A69"/>
    <w:p w14:paraId="0242851B" w14:textId="525281C0" w:rsidR="006E2A69" w:rsidRDefault="00000000">
      <w:r>
        <w:t>PROGRAM NO.1</w:t>
      </w:r>
      <w:r w:rsidR="005322A8">
        <w:t>1</w:t>
      </w:r>
    </w:p>
    <w:p w14:paraId="4CF90306" w14:textId="42B9DF90" w:rsidR="006E2A69" w:rsidRDefault="00000000">
      <w:r>
        <w:t xml:space="preserve">NAME: </w:t>
      </w:r>
      <w:r w:rsidR="005322A8">
        <w:t>Mudit Bahuguna</w:t>
      </w:r>
    </w:p>
    <w:p w14:paraId="07F5E016" w14:textId="77777777" w:rsidR="006E2A69" w:rsidRDefault="00000000">
      <w:r>
        <w:t>COURSE: Btech</w:t>
      </w:r>
    </w:p>
    <w:p w14:paraId="7EA24ED5" w14:textId="77777777" w:rsidR="006E2A69" w:rsidRDefault="00000000">
      <w:r>
        <w:t>BRANCH/SEMESTER: CSE/5</w:t>
      </w:r>
    </w:p>
    <w:p w14:paraId="33B72CFA" w14:textId="14C4C620" w:rsidR="006E2A69" w:rsidRDefault="00000000">
      <w:r>
        <w:t xml:space="preserve">ROLL NO: </w:t>
      </w:r>
      <w:r w:rsidR="005322A8">
        <w:t>45</w:t>
      </w:r>
    </w:p>
    <w:p w14:paraId="1545465E" w14:textId="162D60A8" w:rsidR="006E2A69" w:rsidRDefault="00000000">
      <w:r>
        <w:t xml:space="preserve">DATE: </w:t>
      </w:r>
      <w:r w:rsidR="003C7E8B">
        <w:t>26</w:t>
      </w:r>
      <w:r>
        <w:t>.12.24</w:t>
      </w:r>
    </w:p>
    <w:p w14:paraId="1DA94BEF" w14:textId="77777777" w:rsidR="006E2A69" w:rsidRDefault="006E2A69"/>
    <w:p w14:paraId="02D2C3C1" w14:textId="77777777" w:rsidR="006E2A69" w:rsidRDefault="00000000">
      <w:r>
        <w:t>1. OBJECTIVE: WAP to find numerical solution of ordinary differential equations using Euler's method.</w:t>
      </w:r>
    </w:p>
    <w:p w14:paraId="6AAC71DE" w14:textId="77777777" w:rsidR="006E2A69" w:rsidRDefault="006E2A69"/>
    <w:p w14:paraId="749938AD" w14:textId="77777777" w:rsidR="006E2A69" w:rsidRDefault="00000000">
      <w:r>
        <w:t>2. METHOD:</w:t>
      </w:r>
    </w:p>
    <w:p w14:paraId="35202C53" w14:textId="77777777" w:rsidR="006E2A69" w:rsidRDefault="00000000">
      <w:r>
        <w:t xml:space="preserve">   Step 1: Define the differential equation \( y' = f(x, y) \).</w:t>
      </w:r>
    </w:p>
    <w:p w14:paraId="2E514026" w14:textId="77777777" w:rsidR="006E2A69" w:rsidRDefault="00000000">
      <w:r>
        <w:t xml:space="preserve">   Step 2: Use the formula:</w:t>
      </w:r>
    </w:p>
    <w:p w14:paraId="7E16BD07" w14:textId="77777777" w:rsidR="006E2A69" w:rsidRDefault="00000000">
      <w:r>
        <w:t xml:space="preserve">           \( y_{i+1} = y_i + h \cdot f(x_i, y_i) \)</w:t>
      </w:r>
    </w:p>
    <w:p w14:paraId="495EC3D5" w14:textId="77777777" w:rsidR="006E2A69" w:rsidRDefault="00000000">
      <w:r>
        <w:t xml:space="preserve">   Step 3: Iterate from the initial condition to the desired \( x \) value using step size \( h \).</w:t>
      </w:r>
    </w:p>
    <w:p w14:paraId="538B99D2" w14:textId="77777777" w:rsidR="006E2A69" w:rsidRDefault="00000000">
      <w:r>
        <w:t xml:space="preserve">   Step 4: Output the computed values.</w:t>
      </w:r>
    </w:p>
    <w:p w14:paraId="2D98E628" w14:textId="77777777" w:rsidR="006E2A69" w:rsidRDefault="006E2A69"/>
    <w:p w14:paraId="5DC25057" w14:textId="77777777" w:rsidR="006E2A69" w:rsidRDefault="00000000">
      <w:r>
        <w:t>3. PROGRAM:</w:t>
      </w:r>
    </w:p>
    <w:p w14:paraId="4DB316EA" w14:textId="77777777" w:rsidR="00C64138" w:rsidRDefault="00C64138" w:rsidP="00C64138">
      <w:r>
        <w:t>#include &lt;</w:t>
      </w:r>
      <w:proofErr w:type="spellStart"/>
      <w:r>
        <w:t>stdio.h</w:t>
      </w:r>
      <w:proofErr w:type="spellEnd"/>
      <w:r>
        <w:t>&gt;</w:t>
      </w:r>
    </w:p>
    <w:p w14:paraId="159C57D9" w14:textId="77777777" w:rsidR="006E2A69" w:rsidRDefault="00000000">
      <w:r>
        <w:t xml:space="preserve">float </w:t>
      </w:r>
      <w:proofErr w:type="spellStart"/>
      <w:proofErr w:type="gramStart"/>
      <w:r>
        <w:t>fEuler</w:t>
      </w:r>
      <w:proofErr w:type="spellEnd"/>
      <w:r>
        <w:t>(</w:t>
      </w:r>
      <w:proofErr w:type="gramEnd"/>
      <w:r>
        <w:t>float x, float y) {</w:t>
      </w:r>
    </w:p>
    <w:p w14:paraId="29E2DBC7" w14:textId="77777777" w:rsidR="006E2A69" w:rsidRDefault="00000000">
      <w:r>
        <w:t xml:space="preserve">    return x + y; // Example differential equation</w:t>
      </w:r>
    </w:p>
    <w:p w14:paraId="0EF3868D" w14:textId="6A82FFC6" w:rsidR="006E2A69" w:rsidRDefault="00000000">
      <w:r>
        <w:t>}</w:t>
      </w:r>
    </w:p>
    <w:p w14:paraId="2F7D7B35" w14:textId="77777777" w:rsidR="006E2A69" w:rsidRDefault="00000000">
      <w:r>
        <w:t xml:space="preserve">void </w:t>
      </w:r>
      <w:proofErr w:type="gramStart"/>
      <w:r>
        <w:t>eulerMethod(</w:t>
      </w:r>
      <w:proofErr w:type="gramEnd"/>
      <w:r>
        <w:t>) {</w:t>
      </w:r>
    </w:p>
    <w:p w14:paraId="7BEC6BA1" w14:textId="77777777" w:rsidR="006E2A69" w:rsidRDefault="00000000">
      <w:r>
        <w:t xml:space="preserve">    float x0, y0, xn, h, yn;</w:t>
      </w:r>
    </w:p>
    <w:p w14:paraId="37E9F55A" w14:textId="77777777" w:rsidR="006E2A69" w:rsidRDefault="00000000">
      <w:r>
        <w:t xml:space="preserve">    int n;</w:t>
      </w:r>
    </w:p>
    <w:p w14:paraId="25764CE5" w14:textId="77777777" w:rsidR="006E2A69" w:rsidRDefault="00000000">
      <w:r>
        <w:lastRenderedPageBreak/>
        <w:t xml:space="preserve">    printf("Enter initial values (x0 and y0): ");</w:t>
      </w:r>
    </w:p>
    <w:p w14:paraId="4670C6CE" w14:textId="77777777" w:rsidR="006E2A69" w:rsidRDefault="00000000">
      <w:r>
        <w:t xml:space="preserve">    scanf("%f %f", &amp;x0, &amp;y0);</w:t>
      </w:r>
    </w:p>
    <w:p w14:paraId="6F87AFF7" w14:textId="77777777" w:rsidR="006E2A69" w:rsidRDefault="00000000">
      <w:r>
        <w:t xml:space="preserve">    printf("Enter the final value of x: ");</w:t>
      </w:r>
    </w:p>
    <w:p w14:paraId="43767C7C" w14:textId="77777777" w:rsidR="006E2A69" w:rsidRDefault="00000000">
      <w:r>
        <w:t xml:space="preserve">    scanf("%f", &amp;xn);</w:t>
      </w:r>
    </w:p>
    <w:p w14:paraId="33926E4D" w14:textId="77777777" w:rsidR="006E2A69" w:rsidRDefault="00000000">
      <w:r>
        <w:t xml:space="preserve">    printf("Enter the step size: ");</w:t>
      </w:r>
    </w:p>
    <w:p w14:paraId="38B82279" w14:textId="3E9B36EE" w:rsidR="006E2A69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&amp;h);</w:t>
      </w:r>
    </w:p>
    <w:p w14:paraId="0B0F57F9" w14:textId="77777777" w:rsidR="006E2A69" w:rsidRDefault="00000000">
      <w:r>
        <w:t xml:space="preserve">    printf("x\ty\n");</w:t>
      </w:r>
    </w:p>
    <w:p w14:paraId="66AEA107" w14:textId="77777777" w:rsidR="006E2A69" w:rsidRDefault="00000000">
      <w:r>
        <w:t xml:space="preserve">    while (x0 &lt; xn) {</w:t>
      </w:r>
    </w:p>
    <w:p w14:paraId="546484E0" w14:textId="77777777" w:rsidR="006E2A69" w:rsidRDefault="00000000">
      <w:r>
        <w:t xml:space="preserve">        yn = y0 + h * fEuler(x0, y0);</w:t>
      </w:r>
    </w:p>
    <w:p w14:paraId="2F4A5E77" w14:textId="77777777" w:rsidR="006E2A69" w:rsidRDefault="00000000">
      <w:r>
        <w:t xml:space="preserve">        printf("%f\t%f\n", x0, y0);</w:t>
      </w:r>
    </w:p>
    <w:p w14:paraId="5316D3F2" w14:textId="77777777" w:rsidR="006E2A69" w:rsidRDefault="00000000">
      <w:r>
        <w:t xml:space="preserve">        x0 += h;</w:t>
      </w:r>
    </w:p>
    <w:p w14:paraId="2DCDC727" w14:textId="77777777" w:rsidR="006E2A69" w:rsidRDefault="00000000">
      <w:r>
        <w:t xml:space="preserve">        y0 = yn;</w:t>
      </w:r>
    </w:p>
    <w:p w14:paraId="4A5DEDA5" w14:textId="77777777" w:rsidR="006E2A69" w:rsidRDefault="00000000">
      <w:r>
        <w:t xml:space="preserve">    }</w:t>
      </w:r>
    </w:p>
    <w:p w14:paraId="1072C1EA" w14:textId="77777777" w:rsidR="006E2A69" w:rsidRDefault="00000000">
      <w:r>
        <w:t xml:space="preserve">    printf("%f\t%f\n", x0, y0);</w:t>
      </w:r>
    </w:p>
    <w:p w14:paraId="34368313" w14:textId="639726CB" w:rsidR="006E2A69" w:rsidRDefault="00000000">
      <w:r>
        <w:t>}</w:t>
      </w:r>
    </w:p>
    <w:p w14:paraId="2A4F34B0" w14:textId="77777777" w:rsidR="006E2A69" w:rsidRDefault="00000000">
      <w:r>
        <w:t xml:space="preserve"> 4. OUTPUT:</w:t>
      </w:r>
    </w:p>
    <w:p w14:paraId="3BA51409" w14:textId="77777777" w:rsidR="006E2A69" w:rsidRDefault="00000000">
      <w:r>
        <w:t>Enter initial values (x0 and y0): 0 1</w:t>
      </w:r>
    </w:p>
    <w:p w14:paraId="46FE7DC7" w14:textId="77777777" w:rsidR="006E2A69" w:rsidRDefault="00000000">
      <w:r>
        <w:t>Enter the final value of x: 0.5</w:t>
      </w:r>
    </w:p>
    <w:p w14:paraId="2C2C1356" w14:textId="77777777" w:rsidR="006E2A69" w:rsidRDefault="00000000">
      <w:r>
        <w:t>Enter the step size: 0.1</w:t>
      </w:r>
    </w:p>
    <w:p w14:paraId="31EE8E21" w14:textId="77777777" w:rsidR="006E2A69" w:rsidRDefault="00000000">
      <w:r>
        <w:t>x       y</w:t>
      </w:r>
    </w:p>
    <w:p w14:paraId="27CF5132" w14:textId="77777777" w:rsidR="006E2A69" w:rsidRDefault="00000000">
      <w:r>
        <w:t>0.000000        1.000000</w:t>
      </w:r>
    </w:p>
    <w:p w14:paraId="576AB066" w14:textId="77777777" w:rsidR="006E2A69" w:rsidRDefault="00000000">
      <w:r>
        <w:t>0.100000        1.100000</w:t>
      </w:r>
    </w:p>
    <w:p w14:paraId="32FE0C9A" w14:textId="77777777" w:rsidR="006E2A69" w:rsidRDefault="00000000">
      <w:r>
        <w:t>0.200000        1.210000</w:t>
      </w:r>
    </w:p>
    <w:p w14:paraId="573637BA" w14:textId="77777777" w:rsidR="006E2A69" w:rsidRDefault="00000000">
      <w:r>
        <w:t>0.300000        1.331000</w:t>
      </w:r>
    </w:p>
    <w:p w14:paraId="5604B4DC" w14:textId="77777777" w:rsidR="006E2A69" w:rsidRDefault="00000000">
      <w:r>
        <w:t>0.400000        1.464100</w:t>
      </w:r>
    </w:p>
    <w:p w14:paraId="0D9B310B" w14:textId="77777777" w:rsidR="006E2A69" w:rsidRDefault="00000000">
      <w:r>
        <w:t>0.500000        1.610510</w:t>
      </w:r>
    </w:p>
    <w:p w14:paraId="30E58214" w14:textId="74DD1C20" w:rsidR="006E2A69" w:rsidRDefault="00000000">
      <w:r>
        <w:lastRenderedPageBreak/>
        <w:t>PROGRAM NO.1</w:t>
      </w:r>
      <w:r w:rsidR="005322A8">
        <w:t>2</w:t>
      </w:r>
    </w:p>
    <w:p w14:paraId="6FBBFEA6" w14:textId="1142396E" w:rsidR="006E2A69" w:rsidRDefault="00000000">
      <w:r>
        <w:t xml:space="preserve">NAME: </w:t>
      </w:r>
      <w:r w:rsidR="005322A8">
        <w:t>Mudit Bahuguna</w:t>
      </w:r>
    </w:p>
    <w:p w14:paraId="1A2507CA" w14:textId="77777777" w:rsidR="006E2A69" w:rsidRDefault="00000000">
      <w:r>
        <w:t>COURSE: Btech</w:t>
      </w:r>
    </w:p>
    <w:p w14:paraId="19A89000" w14:textId="77777777" w:rsidR="006E2A69" w:rsidRDefault="00000000">
      <w:r>
        <w:t>BRANCH/SEMESTER: CSE/5</w:t>
      </w:r>
    </w:p>
    <w:p w14:paraId="72A90BA4" w14:textId="5A88725F" w:rsidR="006E2A69" w:rsidRDefault="00000000">
      <w:r>
        <w:t xml:space="preserve">ROLL NO: </w:t>
      </w:r>
      <w:r w:rsidR="005322A8">
        <w:t>45</w:t>
      </w:r>
    </w:p>
    <w:p w14:paraId="5A3082E5" w14:textId="6AA08A74" w:rsidR="006E2A69" w:rsidRDefault="00000000">
      <w:r>
        <w:t>DATE: 2</w:t>
      </w:r>
      <w:r w:rsidR="003C7E8B">
        <w:t>6</w:t>
      </w:r>
      <w:r>
        <w:t>.12.24</w:t>
      </w:r>
    </w:p>
    <w:p w14:paraId="121A6FD3" w14:textId="77777777" w:rsidR="006E2A69" w:rsidRDefault="006E2A69"/>
    <w:p w14:paraId="1B40A2F5" w14:textId="77777777" w:rsidR="006E2A69" w:rsidRDefault="00000000">
      <w:r>
        <w:t>1. OBJECTIVE: WAP to find numerical solution of ordinary differential equations using Runge-Kutta (4th order) method.</w:t>
      </w:r>
    </w:p>
    <w:p w14:paraId="19B8586A" w14:textId="77777777" w:rsidR="006E2A69" w:rsidRDefault="006E2A69"/>
    <w:p w14:paraId="502491F4" w14:textId="77777777" w:rsidR="006E2A69" w:rsidRDefault="00000000">
      <w:r>
        <w:t>2. METHOD:</w:t>
      </w:r>
    </w:p>
    <w:p w14:paraId="2600275E" w14:textId="77777777" w:rsidR="006E2A69" w:rsidRDefault="00000000">
      <w:r>
        <w:t xml:space="preserve">   Step 1: Define the differential equation \( y' = f(x, y) \).</w:t>
      </w:r>
    </w:p>
    <w:p w14:paraId="6EF2FFF0" w14:textId="77777777" w:rsidR="006E2A69" w:rsidRDefault="00000000">
      <w:r>
        <w:t xml:space="preserve">   Step 2: Compute intermediate slopes:</w:t>
      </w:r>
    </w:p>
    <w:p w14:paraId="7B517C44" w14:textId="77777777" w:rsidR="006E2A69" w:rsidRDefault="00000000">
      <w:r>
        <w:t xml:space="preserve">           \( k1 = h \cdot f(x, y) \)</w:t>
      </w:r>
    </w:p>
    <w:p w14:paraId="00193411" w14:textId="77777777" w:rsidR="006E2A69" w:rsidRDefault="00000000">
      <w:r>
        <w:t xml:space="preserve">           \( k2 = h \cdot f(x + h/2, y + k1/2) \)</w:t>
      </w:r>
    </w:p>
    <w:p w14:paraId="61EF3149" w14:textId="77777777" w:rsidR="006E2A69" w:rsidRDefault="00000000">
      <w:r>
        <w:t xml:space="preserve">           \( k3 = h \cdot f(x + h/2, y + k2/2) \)</w:t>
      </w:r>
    </w:p>
    <w:p w14:paraId="3042B7CE" w14:textId="77777777" w:rsidR="006E2A69" w:rsidRDefault="00000000">
      <w:r>
        <w:t xml:space="preserve">           \( k4 = h \cdot f(x + h, y + k3) \)</w:t>
      </w:r>
    </w:p>
    <w:p w14:paraId="0A922BBC" w14:textId="77777777" w:rsidR="006E2A69" w:rsidRDefault="00000000">
      <w:r>
        <w:t xml:space="preserve">   Step 3: Use the formula:</w:t>
      </w:r>
    </w:p>
    <w:p w14:paraId="24A4933B" w14:textId="77777777" w:rsidR="006E2A69" w:rsidRDefault="00000000">
      <w:r>
        <w:t xml:space="preserve">           \( y_{i+1} = y_i + \frac{1}{6} \cdot (k1 + 2k2 + 2k3 + k4) \)</w:t>
      </w:r>
    </w:p>
    <w:p w14:paraId="58B1004B" w14:textId="77777777" w:rsidR="006E2A69" w:rsidRDefault="00000000">
      <w:r>
        <w:t xml:space="preserve">   Step 4: Iterate until the desired \( x \) value is reached and output results.</w:t>
      </w:r>
    </w:p>
    <w:p w14:paraId="1965307D" w14:textId="77777777" w:rsidR="006E2A69" w:rsidRDefault="006E2A69"/>
    <w:p w14:paraId="5A01ECD2" w14:textId="77777777" w:rsidR="006E2A69" w:rsidRDefault="00000000">
      <w:r>
        <w:t>3. PROGRAM:</w:t>
      </w:r>
    </w:p>
    <w:p w14:paraId="38B82DE3" w14:textId="77777777" w:rsidR="00C64138" w:rsidRDefault="00C64138" w:rsidP="00C64138">
      <w:r>
        <w:t>#include &lt;</w:t>
      </w:r>
      <w:proofErr w:type="spellStart"/>
      <w:r>
        <w:t>stdio.h</w:t>
      </w:r>
      <w:proofErr w:type="spellEnd"/>
      <w:r>
        <w:t>&gt;</w:t>
      </w:r>
    </w:p>
    <w:p w14:paraId="4CE333BF" w14:textId="77777777" w:rsidR="006E2A69" w:rsidRDefault="00000000">
      <w:r>
        <w:t>void rungeKuttaMethod() {</w:t>
      </w:r>
    </w:p>
    <w:p w14:paraId="434515A8" w14:textId="77777777" w:rsidR="006E2A69" w:rsidRDefault="00000000">
      <w:r>
        <w:t xml:space="preserve">    float x0, y0, xn, h, yn, k1, k2, k3, k4;</w:t>
      </w:r>
    </w:p>
    <w:p w14:paraId="4C5C9DC1" w14:textId="77777777" w:rsidR="006E2A69" w:rsidRDefault="00000000">
      <w:r>
        <w:t xml:space="preserve">    printf("Enter initial values (x0 and y0): ");</w:t>
      </w:r>
    </w:p>
    <w:p w14:paraId="181CD925" w14:textId="77777777" w:rsidR="006E2A69" w:rsidRDefault="00000000">
      <w:r>
        <w:lastRenderedPageBreak/>
        <w:t xml:space="preserve">    scanf("%f %f", &amp;x0, &amp;y0);</w:t>
      </w:r>
    </w:p>
    <w:p w14:paraId="25C326BA" w14:textId="77777777" w:rsidR="006E2A69" w:rsidRDefault="00000000">
      <w:r>
        <w:t xml:space="preserve">    printf("Enter the final value of x: ");</w:t>
      </w:r>
    </w:p>
    <w:p w14:paraId="4AB16F95" w14:textId="77777777" w:rsidR="006E2A69" w:rsidRDefault="00000000">
      <w:r>
        <w:t xml:space="preserve">    scanf("%f", &amp;xn);</w:t>
      </w:r>
    </w:p>
    <w:p w14:paraId="141281F2" w14:textId="77777777" w:rsidR="006E2A69" w:rsidRDefault="00000000">
      <w:r>
        <w:t xml:space="preserve">    printf("Enter the step size: ");</w:t>
      </w:r>
    </w:p>
    <w:p w14:paraId="250FDA16" w14:textId="77777777" w:rsidR="006E2A69" w:rsidRDefault="00000000">
      <w:r>
        <w:t xml:space="preserve">    scanf("%f", &amp;h);</w:t>
      </w:r>
    </w:p>
    <w:p w14:paraId="6C2E482B" w14:textId="77777777" w:rsidR="006E2A69" w:rsidRDefault="006E2A69"/>
    <w:p w14:paraId="46939314" w14:textId="77777777" w:rsidR="006E2A69" w:rsidRDefault="00000000">
      <w:r>
        <w:t xml:space="preserve">    printf("x\ty\n");</w:t>
      </w:r>
    </w:p>
    <w:p w14:paraId="267E510A" w14:textId="77777777" w:rsidR="006E2A69" w:rsidRDefault="00000000">
      <w:r>
        <w:t xml:space="preserve">    while (x0 &lt; xn) {</w:t>
      </w:r>
    </w:p>
    <w:p w14:paraId="56F7C040" w14:textId="77777777" w:rsidR="006E2A69" w:rsidRDefault="00000000">
      <w:r>
        <w:t xml:space="preserve">        k1 = h * fEuler(x0, y0);</w:t>
      </w:r>
    </w:p>
    <w:p w14:paraId="79974C5C" w14:textId="77777777" w:rsidR="006E2A69" w:rsidRDefault="00000000">
      <w:r>
        <w:t xml:space="preserve">        k2 = h * fEuler(x0 + h / 2, y0 + k1 / 2);</w:t>
      </w:r>
    </w:p>
    <w:p w14:paraId="3C5961F4" w14:textId="77777777" w:rsidR="006E2A69" w:rsidRDefault="00000000">
      <w:r>
        <w:t xml:space="preserve">        k3 = h * fEuler(x0 + h / 2, y0 + k2 / 2);</w:t>
      </w:r>
    </w:p>
    <w:p w14:paraId="4C0FA349" w14:textId="77777777" w:rsidR="006E2A69" w:rsidRDefault="00000000">
      <w:r>
        <w:t xml:space="preserve">        k4 = h * fEuler(x0 + h, y0 + k3);</w:t>
      </w:r>
    </w:p>
    <w:p w14:paraId="0EF7F29A" w14:textId="77777777" w:rsidR="006E2A69" w:rsidRDefault="00000000">
      <w:r>
        <w:t xml:space="preserve">        yn = y0 + (k1 + 2 * k2 + 2 * k3 + k4) / 6;</w:t>
      </w:r>
    </w:p>
    <w:p w14:paraId="5922B192" w14:textId="77777777" w:rsidR="006E2A69" w:rsidRDefault="006E2A69"/>
    <w:p w14:paraId="23030DA6" w14:textId="77777777" w:rsidR="006E2A69" w:rsidRDefault="00000000">
      <w:r>
        <w:t xml:space="preserve">        printf("%f\t%f\n", x0, y0);</w:t>
      </w:r>
    </w:p>
    <w:p w14:paraId="472F6A74" w14:textId="77777777" w:rsidR="006E2A69" w:rsidRDefault="00000000">
      <w:r>
        <w:t xml:space="preserve">        x0 += h;</w:t>
      </w:r>
    </w:p>
    <w:p w14:paraId="0113B31F" w14:textId="77777777" w:rsidR="006E2A69" w:rsidRDefault="00000000">
      <w:r>
        <w:t xml:space="preserve">        y0 = yn;</w:t>
      </w:r>
    </w:p>
    <w:p w14:paraId="6BCB4A9B" w14:textId="77777777" w:rsidR="006E2A69" w:rsidRDefault="00000000">
      <w:r>
        <w:t xml:space="preserve">    }</w:t>
      </w:r>
    </w:p>
    <w:p w14:paraId="70FA0BCD" w14:textId="77777777" w:rsidR="006E2A69" w:rsidRDefault="00000000">
      <w:r>
        <w:t xml:space="preserve">    printf("%f\t%f\n", x0, y0);</w:t>
      </w:r>
    </w:p>
    <w:p w14:paraId="43A3A7A4" w14:textId="77777777" w:rsidR="006E2A69" w:rsidRDefault="00000000">
      <w:r>
        <w:t>}</w:t>
      </w:r>
    </w:p>
    <w:p w14:paraId="78631544" w14:textId="77777777" w:rsidR="006E2A69" w:rsidRDefault="006E2A69"/>
    <w:p w14:paraId="0C33D7FA" w14:textId="77777777" w:rsidR="006E2A69" w:rsidRDefault="00000000">
      <w:r>
        <w:t xml:space="preserve"> 4. OUTPUT:</w:t>
      </w:r>
    </w:p>
    <w:p w14:paraId="3BF1587A" w14:textId="77777777" w:rsidR="006E2A69" w:rsidRDefault="00000000">
      <w:r>
        <w:t>Enter initial values (x0 and y0): 0 1</w:t>
      </w:r>
    </w:p>
    <w:p w14:paraId="34DC252D" w14:textId="77777777" w:rsidR="006E2A69" w:rsidRDefault="00000000">
      <w:r>
        <w:t>Enter the final value of x: 0.5</w:t>
      </w:r>
    </w:p>
    <w:p w14:paraId="7C8AF58D" w14:textId="77777777" w:rsidR="006E2A69" w:rsidRDefault="00000000">
      <w:r>
        <w:t>Enter the step size: 0.1</w:t>
      </w:r>
    </w:p>
    <w:p w14:paraId="79FB29FD" w14:textId="77777777" w:rsidR="006E2A69" w:rsidRDefault="00000000">
      <w:r>
        <w:t>x       y</w:t>
      </w:r>
    </w:p>
    <w:p w14:paraId="3386D435" w14:textId="77777777" w:rsidR="006E2A69" w:rsidRDefault="00000000">
      <w:r>
        <w:lastRenderedPageBreak/>
        <w:t>0.000000        1.000000</w:t>
      </w:r>
    </w:p>
    <w:p w14:paraId="5687D47D" w14:textId="77777777" w:rsidR="006E2A69" w:rsidRDefault="00000000">
      <w:r>
        <w:t>0.100000        1.110341</w:t>
      </w:r>
    </w:p>
    <w:p w14:paraId="33EF9415" w14:textId="77777777" w:rsidR="006E2A69" w:rsidRDefault="00000000">
      <w:r>
        <w:t>0.200000        1.242805</w:t>
      </w:r>
    </w:p>
    <w:p w14:paraId="0910A6D9" w14:textId="77777777" w:rsidR="006E2A69" w:rsidRDefault="00000000">
      <w:r>
        <w:t>0.300000        1.398491</w:t>
      </w:r>
    </w:p>
    <w:p w14:paraId="5EDD95AB" w14:textId="77777777" w:rsidR="006E2A69" w:rsidRDefault="00000000">
      <w:r>
        <w:t>0.400000        1.578626</w:t>
      </w:r>
    </w:p>
    <w:p w14:paraId="75C39BDB" w14:textId="77777777" w:rsidR="006E2A69" w:rsidRDefault="00000000">
      <w:r>
        <w:t>0.500000        1.784488</w:t>
      </w:r>
    </w:p>
    <w:p w14:paraId="6C3F1F7C" w14:textId="77777777" w:rsidR="006E2A69" w:rsidRDefault="006E2A69"/>
    <w:p w14:paraId="4CA7CCDC" w14:textId="77777777" w:rsidR="006E2A69" w:rsidRDefault="006E2A69"/>
    <w:p w14:paraId="5C6AF4A7" w14:textId="77777777" w:rsidR="006E2A69" w:rsidRDefault="006E2A69"/>
    <w:p w14:paraId="0E38979E" w14:textId="77777777" w:rsidR="006E2A69" w:rsidRDefault="006E2A69"/>
    <w:sectPr w:rsidR="006E2A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7008753">
    <w:abstractNumId w:val="8"/>
  </w:num>
  <w:num w:numId="2" w16cid:durableId="939070833">
    <w:abstractNumId w:val="6"/>
  </w:num>
  <w:num w:numId="3" w16cid:durableId="1323895292">
    <w:abstractNumId w:val="5"/>
  </w:num>
  <w:num w:numId="4" w16cid:durableId="1195726622">
    <w:abstractNumId w:val="4"/>
  </w:num>
  <w:num w:numId="5" w16cid:durableId="1105731659">
    <w:abstractNumId w:val="7"/>
  </w:num>
  <w:num w:numId="6" w16cid:durableId="1870097142">
    <w:abstractNumId w:val="3"/>
  </w:num>
  <w:num w:numId="7" w16cid:durableId="47150543">
    <w:abstractNumId w:val="2"/>
  </w:num>
  <w:num w:numId="8" w16cid:durableId="912079377">
    <w:abstractNumId w:val="1"/>
  </w:num>
  <w:num w:numId="9" w16cid:durableId="86602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4D5C"/>
    <w:rsid w:val="0029639D"/>
    <w:rsid w:val="00326F90"/>
    <w:rsid w:val="003C7E8B"/>
    <w:rsid w:val="004711DA"/>
    <w:rsid w:val="005322A8"/>
    <w:rsid w:val="006E2A69"/>
    <w:rsid w:val="00744F56"/>
    <w:rsid w:val="008522B7"/>
    <w:rsid w:val="00862CDB"/>
    <w:rsid w:val="00AA1D8D"/>
    <w:rsid w:val="00B47730"/>
    <w:rsid w:val="00C64138"/>
    <w:rsid w:val="00CB0664"/>
    <w:rsid w:val="00F013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745D8"/>
  <w14:defaultImageDpi w14:val="300"/>
  <w15:docId w15:val="{CCCF2AC1-E861-4248-A47E-03C1C46D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MUDIT BAHUGUNA</cp:lastModifiedBy>
  <cp:revision>2</cp:revision>
  <dcterms:created xsi:type="dcterms:W3CDTF">2024-11-25T14:59:00Z</dcterms:created>
  <dcterms:modified xsi:type="dcterms:W3CDTF">2024-11-25T14:59:00Z</dcterms:modified>
  <cp:category/>
</cp:coreProperties>
</file>